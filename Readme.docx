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🏗️ Triple G BuildHub - Complete Implementation Documentation</w:t>
      </w:r>
    </w:p>
    <w:p>
      <w:r>
        <w:t># 🏗️ Triple G BuildHub - Complete Implementation Documentation</w:t>
      </w:r>
    </w:p>
    <w:p>
      <w:pPr>
        <w:pStyle w:val="Heading1"/>
      </w:pPr>
      <w:r>
        <w:t>📋 Project Overview</w:t>
      </w:r>
    </w:p>
    <w:p>
      <w:r>
        <w:t>**Triple G BuildHub** is a comprehensive construction project management system built with Django and PostgreSQL. This document details all features, flows, and implementations compared to the base repository.</w:t>
      </w:r>
    </w:p>
    <w:p>
      <w:r>
        <w:t>---</w:t>
      </w:r>
    </w:p>
    <w:p>
      <w:pPr>
        <w:pStyle w:val="Heading1"/>
      </w:pPr>
      <w:r>
        <w:t>🔐 Authentication System</w:t>
      </w:r>
    </w:p>
    <w:p>
      <w:pPr>
        <w:pStyle w:val="Heading2"/>
      </w:pPr>
      <w:r>
        <w:t>Admin Authentication Flow</w:t>
      </w:r>
    </w:p>
    <w:p>
      <w:r>
        <w:t>**Complete admin authentication system with OTP verification and approval workflow**</w:t>
      </w:r>
    </w:p>
    <w:p>
      <w:pPr>
        <w:pStyle w:val="Heading3"/>
      </w:pPr>
      <w:r>
        <w:t>🔑 Admin Registration Process:</w:t>
      </w:r>
    </w:p>
    <w:p>
      <w:pPr>
        <w:pStyle w:val="ListNumber"/>
      </w:pPr>
      <w:r>
        <w:t>1. **Registration** → `/accounts/admin-auth/register/`</w:t>
      </w:r>
    </w:p>
    <w:p>
      <w:pPr>
        <w:pStyle w:val="ListNumber"/>
      </w:pPr>
      <w:r>
        <w:t>2. **Email Verification** → `/accounts/admin-auth/verify-otp/`</w:t>
      </w:r>
    </w:p>
    <w:p>
      <w:r>
        <w:t>3. **Admin Approval** → Django Admin Interface</w:t>
      </w:r>
    </w:p>
    <w:p>
      <w:r>
        <w:t>4. **Login** → `/accounts/admin-auth/login/`</w:t>
      </w:r>
    </w:p>
    <w:p>
      <w:r>
        <w:t>5. **Dashboard Access** → `/portfolio/projectmanagement/`</w:t>
      </w:r>
    </w:p>
    <w:p>
      <w:pPr>
        <w:pStyle w:val="Heading3"/>
      </w:pPr>
      <w:r>
        <w:t>👤 Client Authentication Process:</w:t>
      </w:r>
    </w:p>
    <w:p>
      <w:pPr>
        <w:pStyle w:val="ListNumber"/>
      </w:pPr>
      <w:r>
        <w:t>1. **Registration** → `/accounts/client/register/`</w:t>
      </w:r>
    </w:p>
    <w:p>
      <w:pPr>
        <w:pStyle w:val="ListNumber"/>
      </w:pPr>
      <w:r>
        <w:t>2. **Email Verification** → `/accounts/client/verify-otp/`</w:t>
      </w:r>
    </w:p>
    <w:p>
      <w:r>
        <w:t>3. **Login** → `/accounts/client/login/`</w:t>
      </w:r>
    </w:p>
    <w:p>
      <w:r>
        <w:t>4. **Home Access** → `/core/index/`</w:t>
      </w:r>
    </w:p>
    <w:p>
      <w:pPr>
        <w:pStyle w:val="Heading2"/>
      </w:pPr>
      <w:r>
        <w:t>Security Features Implemented:</w:t>
      </w:r>
    </w:p>
    <w:p>
      <w:pPr>
        <w:pStyle w:val="ListBullet"/>
      </w:pPr>
      <w:r>
        <w:t>✅ **OTP Email Verification*(6-digit codes, 10-minute expiry)</w:t>
      </w:r>
    </w:p>
    <w:p>
      <w:pPr>
        <w:pStyle w:val="ListBullet"/>
      </w:pPr>
      <w:r>
        <w:t>✅ **Admin Approval Workflow*(pending → approved/denied/suspended)</w:t>
      </w:r>
    </w:p>
    <w:p>
      <w:pPr>
        <w:pStyle w:val="ListBullet"/>
      </w:pPr>
      <w:r>
        <w:t>✅ **Account Lockout Protection*(5 failed attempts = 30min lock)</w:t>
      </w:r>
    </w:p>
    <w:p>
      <w:pPr>
        <w:pStyle w:val="ListBullet"/>
      </w:pPr>
      <w:r>
        <w:t>✅ **IP Tracking*for security monitoring</w:t>
      </w:r>
    </w:p>
    <w:p>
      <w:pPr>
        <w:pStyle w:val="ListBullet"/>
      </w:pPr>
      <w:r>
        <w:t>✅ **CSRF Protection*on all forms</w:t>
      </w:r>
    </w:p>
    <w:p>
      <w:pPr>
        <w:pStyle w:val="ListBullet"/>
      </w:pPr>
      <w:r>
        <w:t>✅ **Password Strength Validation**</w:t>
      </w:r>
    </w:p>
    <w:p>
      <w:pPr>
        <w:pStyle w:val="ListBullet"/>
      </w:pPr>
      <w:r>
        <w:t>✅ **Session Management*with remember-me functionality</w:t>
      </w:r>
    </w:p>
    <w:p>
      <w:r>
        <w:t>---</w:t>
      </w:r>
    </w:p>
    <w:p>
      <w:pPr>
        <w:pStyle w:val="Heading1"/>
      </w:pPr>
      <w:r>
        <w:t>🗄️ Database Models</w:t>
      </w:r>
    </w:p>
    <w:p>
      <w:pPr>
        <w:pStyle w:val="Heading2"/>
      </w:pPr>
      <w:r>
        <w:t>Core Models Created:</w:t>
      </w:r>
    </w:p>
    <w:p>
      <w:pPr>
        <w:pStyle w:val="Heading3"/>
      </w:pPr>
      <w:r>
        <w:t>1. **AdminProfile Model**</w:t>
      </w:r>
    </w:p>
    <w:p>
      <w:pPr>
        <w:pStyle w:val="IntenseQuote"/>
      </w:pPr>
      <w:r>
        <w:t>CODE BLOCK:</w:t>
      </w:r>
    </w:p>
    <w:p>
      <w:r>
        <w:t>class AdminProfile(models.Model):</w:t>
      </w:r>
    </w:p>
    <w:p>
      <w:r>
        <w:t>user = models.OneToOneField(User, on_delete=models.CASCADE)</w:t>
      </w:r>
    </w:p>
    <w:p>
      <w:r>
        <w:t>admin_role = models.CharField(max_length=20, choices=ADMIN_ROLES)</w:t>
      </w:r>
    </w:p>
    <w:p>
      <w:r>
        <w:t>approval_status = models.CharField(max_length=20, choices=APPROVAL_STATUS)</w:t>
      </w:r>
    </w:p>
    <w:p>
      <w:r>
        <w:t>department = models.CharField(max_length=100, blank=True)</w:t>
      </w:r>
    </w:p>
    <w:p>
      <w:r>
        <w:t>employee_id = models.CharField(max_length=50, blank=True)</w:t>
      </w:r>
    </w:p>
    <w:p>
      <w:r>
        <w:t>phone = models.CharField(max_length=20, blank=True)</w:t>
      </w:r>
    </w:p>
    <w:p>
      <w:r>
        <w:t>emergency_contact = models.CharField(max_length=100, blank=True)</w:t>
      </w:r>
    </w:p>
    <w:p>
      <w:r>
        <w:t>hire_date = models.DateField(null=True, blank=True)</w:t>
      </w:r>
    </w:p>
    <w:p>
      <w:r>
        <w:t>approved_by = models.ForeignKey(User, null=True, on_delete=models.SET_NULL)</w:t>
      </w:r>
    </w:p>
    <w:p>
      <w:r>
        <w:t>approved_at = models.DateTimeField(null=True, blank=True)</w:t>
      </w:r>
    </w:p>
    <w:p>
      <w:r>
        <w:t>created_at = models.DateTimeField(auto_now_add=True)</w:t>
      </w:r>
    </w:p>
    <w:p>
      <w:r>
        <w:t>updated_at = models.DateTimeField(auto_now=True)</w:t>
      </w:r>
    </w:p>
    <w:p>
      <w:r>
        <w:t>last_login_ip = models.GenericIPAddressField(null=True, blank=True)</w:t>
      </w:r>
    </w:p>
    <w:p>
      <w:r>
        <w:t>failed_login_attempts = models.PositiveIntegerField(default=0)</w:t>
      </w:r>
    </w:p>
    <w:p>
      <w:r>
        <w:t>account_locked_until = models.DateTimeField(null=True, blank=True)</w:t>
      </w:r>
    </w:p>
    <w:p>
      <w:pPr>
        <w:pStyle w:val="IntenseQuote"/>
      </w:pPr>
      <w:r>
        <w:t>CODE BLOCK:</w:t>
      </w:r>
    </w:p>
    <w:p>
      <w:pPr>
        <w:pStyle w:val="Heading3"/>
      </w:pPr>
      <w:r>
        <w:t>2. **OneTimePassword Model** (Shared)</w:t>
      </w:r>
    </w:p>
    <w:p>
      <w:pPr>
        <w:pStyle w:val="IntenseQuote"/>
      </w:pPr>
      <w:r>
        <w:t>CODE BLOCK:</w:t>
      </w:r>
    </w:p>
    <w:p>
      <w:r>
        <w:t>class OneTimePassword(models.Model):</w:t>
      </w:r>
    </w:p>
    <w:p>
      <w:r>
        <w:t>user = models.OneToOneField(User, on_delete=models.CASCADE)</w:t>
      </w:r>
    </w:p>
    <w:p>
      <w:r>
        <w:t>code = models.CharField(max_length=6)</w:t>
      </w:r>
    </w:p>
    <w:p>
      <w:r>
        <w:t>created_at = models.DateTimeField(auto_now_add=True)</w:t>
      </w:r>
    </w:p>
    <w:p>
      <w:pPr>
        <w:pStyle w:val="IntenseQuote"/>
      </w:pPr>
      <w:r>
        <w:t>CODE BLOCK:</w:t>
      </w:r>
    </w:p>
    <w:p>
      <w:pPr>
        <w:pStyle w:val="Heading3"/>
      </w:pPr>
      <w:r>
        <w:t>3. **Profile Model** (Client profiles)</w:t>
      </w:r>
    </w:p>
    <w:p>
      <w:pPr>
        <w:pStyle w:val="IntenseQuote"/>
      </w:pPr>
      <w:r>
        <w:t>CODE BLOCK:</w:t>
      </w:r>
    </w:p>
    <w:p>
      <w:r>
        <w:t>class Profile(models.Model):</w:t>
      </w:r>
    </w:p>
    <w:p>
      <w:r>
        <w:t>user = models.OneToOneField(User, on_delete=models.CASCADE)</w:t>
      </w:r>
    </w:p>
    <w:p>
      <w:r>
        <w:t>role = models.CharField(max_length=20, default='customer')</w:t>
      </w:r>
    </w:p>
    <w:p>
      <w:r>
        <w:t>phone = models.CharField(max_length=20, blank=True)</w:t>
      </w:r>
    </w:p>
    <w:p>
      <w:r>
        <w:t>assigned_architect = models.ForeignKey(</w:t>
      </w:r>
    </w:p>
    <w:p>
      <w:r>
        <w:t>User, null=True, blank=True, on_delete=models.SET_NULL,</w:t>
      </w:r>
    </w:p>
    <w:p>
      <w:r>
        <w:t>related_name='assigned_clients'</w:t>
      </w:r>
    </w:p>
    <w:p>
      <w:r>
        <w:t>)</w:t>
      </w:r>
    </w:p>
    <w:p>
      <w:r>
        <w:t>created_at = models.DateTimeField(auto_now_add=True)</w:t>
      </w:r>
    </w:p>
    <w:p>
      <w:r>
        <w:t>updated_at = models.DateTimeField(auto_now=True)</w:t>
      </w:r>
    </w:p>
    <w:p>
      <w:pPr>
        <w:pStyle w:val="IntenseQuote"/>
      </w:pPr>
      <w:r>
        <w:t>CODE BLOCK:</w:t>
      </w:r>
    </w:p>
    <w:p>
      <w:pPr>
        <w:pStyle w:val="Heading2"/>
      </w:pPr>
      <w:r>
        <w:t>Model Methods:</w:t>
      </w:r>
    </w:p>
    <w:p>
      <w:pPr>
        <w:pStyle w:val="ListBullet"/>
      </w:pPr>
      <w:r>
        <w:t>✅ `can_login()` Validates admin login eligibility</w:t>
      </w:r>
    </w:p>
    <w:p>
      <w:pPr>
        <w:pStyle w:val="ListBullet"/>
      </w:pPr>
      <w:r>
        <w:t>✅ `is_approved()` Checks approval status</w:t>
      </w:r>
    </w:p>
    <w:p>
      <w:pPr>
        <w:pStyle w:val="ListBullet"/>
      </w:pPr>
      <w:r>
        <w:t>✅ `is_account_locked()` Account lockout validation</w:t>
      </w:r>
    </w:p>
    <w:p>
      <w:pPr>
        <w:pStyle w:val="ListBullet"/>
      </w:pPr>
      <w:r>
        <w:t>✅ `generate_code()` Static OTP generation</w:t>
      </w:r>
    </w:p>
    <w:p>
      <w:r>
        <w:t>---</w:t>
      </w:r>
    </w:p>
    <w:p>
      <w:pPr>
        <w:pStyle w:val="Heading1"/>
      </w:pPr>
      <w:r>
        <w:t>🌐 URL Structure &amp; Routing</w:t>
      </w:r>
    </w:p>
    <w:p>
      <w:pPr>
        <w:pStyle w:val="Heading2"/>
      </w:pPr>
      <w:r>
        <w:t>Main URL Configuration:</w:t>
      </w:r>
    </w:p>
    <w:p>
      <w:pPr>
        <w:pStyle w:val="IntenseQuote"/>
      </w:pPr>
      <w:r>
        <w:t>CODE BLOCK:</w:t>
      </w:r>
    </w:p>
    <w:p>
      <w:r>
        <w:t># config/urls.py</w:t>
      </w:r>
    </w:p>
    <w:p>
      <w:r>
        <w:t>urlpatterns = [</w:t>
      </w:r>
    </w:p>
    <w:p>
      <w:r>
        <w:t>path('accounts/', include(('accounts.urls', 'accounts'), namespace='accounts')),</w:t>
      </w:r>
    </w:p>
    <w:p>
      <w:r>
        <w:t>path('admin/', admin.site.urls),  # Django admin</w:t>
      </w:r>
    </w:p>
    <w:p>
      <w:r>
        <w:t>path('', include('core.urls')),</w:t>
      </w:r>
    </w:p>
    <w:p>
      <w:r>
        <w:t>path('portfolio/', include(('portfolio.urls', 'portfolio'), namespace='portfolio')),</w:t>
      </w:r>
    </w:p>
    <w:p>
      <w:r>
        <w:t>path('diary/', include(('site_diary.urls', 'site'), namespace='site')),</w:t>
      </w:r>
    </w:p>
    <w:p>
      <w:r>
        <w:t>path('blog/', include(('blog.urls', 'blog'), namespace='blog')),</w:t>
      </w:r>
    </w:p>
    <w:p>
      <w:r>
        <w:t>path('chat/', include(('chatbot.urls', 'chatbot'), namespace='chatbot')),</w:t>
      </w:r>
    </w:p>
    <w:p>
      <w:r>
        <w:t>]</w:t>
      </w:r>
    </w:p>
    <w:p>
      <w:pPr>
        <w:pStyle w:val="IntenseQuote"/>
      </w:pPr>
      <w:r>
        <w:t>CODE BLOCK:</w:t>
      </w:r>
    </w:p>
    <w:p>
      <w:pPr>
        <w:pStyle w:val="Heading2"/>
      </w:pPr>
      <w:r>
        <w:t>Accounts URL Configuration:</w:t>
      </w:r>
    </w:p>
    <w:p>
      <w:pPr>
        <w:pStyle w:val="IntenseQuote"/>
      </w:pPr>
      <w:r>
        <w:t>CODE BLOCK:</w:t>
      </w:r>
    </w:p>
    <w:p>
      <w:r>
        <w:t># accounts/urls.py</w:t>
      </w:r>
    </w:p>
    <w:p>
      <w:r>
        <w:t>urlpatterns = [</w:t>
      </w:r>
    </w:p>
    <w:p>
      <w:r>
        <w:t># Client Authentication</w:t>
      </w:r>
    </w:p>
    <w:p>
      <w:r>
        <w:t>path('client/login/', views.client_login_view, name='client_login'),</w:t>
      </w:r>
    </w:p>
    <w:p>
      <w:r>
        <w:t>path('client/register/', views.client_register_view, name='client_register'),</w:t>
      </w:r>
    </w:p>
    <w:p>
      <w:r>
        <w:t>path('client/verify-otp/', views.client_verify_otp, name='client_verify_otp'),</w:t>
      </w:r>
    </w:p>
    <w:p>
      <w:r>
        <w:t>path('client/resend-otp/', views.client_resend_otp, name='client_resend_otp'),</w:t>
      </w:r>
    </w:p>
    <w:p>
      <w:r>
        <w:t>path('client/logout/', views.client_logout_view, name='client_logout'),</w:t>
      </w:r>
    </w:p>
    <w:p>
      <w:r>
        <w:t># Admin Authentication (Custom URLs to avoid Django admin conflicts)</w:t>
      </w:r>
    </w:p>
    <w:p>
      <w:r>
        <w:t>path('admin-auth/login/', views.admin_login_view, name='admin_login'),</w:t>
      </w:r>
    </w:p>
    <w:p>
      <w:r>
        <w:t>path('admin-auth/register/', views.admin_register_view, name='admin_register'),</w:t>
      </w:r>
    </w:p>
    <w:p>
      <w:r>
        <w:t>path('admin-auth/verify-otp/', views.admin_verify_otp, name='admin_verify_otp'),</w:t>
      </w:r>
    </w:p>
    <w:p>
      <w:r>
        <w:t>path('admin-auth/resend-otp/', views.admin_resend_otp, name='admin_resend_otp'),</w:t>
      </w:r>
    </w:p>
    <w:p>
      <w:r>
        <w:t>path('admin-auth/logout/', views.admin_logout_view, name='admin_logout'),</w:t>
      </w:r>
    </w:p>
    <w:p>
      <w:r>
        <w:t># Site Manager (Placeholder)</w:t>
      </w:r>
    </w:p>
    <w:p>
      <w:r>
        <w:t>path('sitemanger/login/', views.sitemanger_login_view, name='sitemanger_login'),</w:t>
      </w:r>
    </w:p>
    <w:p>
      <w:r>
        <w:t>path('sitemanger/register/', views.sitemanger_register_view, name='sitemanger_register'),</w:t>
      </w:r>
    </w:p>
    <w:p>
      <w:r>
        <w:t>]</w:t>
      </w:r>
    </w:p>
    <w:p>
      <w:pPr>
        <w:pStyle w:val="IntenseQuote"/>
      </w:pPr>
      <w:r>
        <w:t>CODE BLOCK:</w:t>
      </w:r>
    </w:p>
    <w:p>
      <w:r>
        <w:t>---</w:t>
      </w:r>
    </w:p>
    <w:p>
      <w:pPr>
        <w:pStyle w:val="Heading1"/>
      </w:pPr>
      <w:r>
        <w:t>🛡️ Security Implementation</w:t>
      </w:r>
    </w:p>
    <w:p>
      <w:pPr>
        <w:pStyle w:val="Heading2"/>
      </w:pPr>
      <w:r>
        <w:t>Authentication Security:</w:t>
      </w:r>
    </w:p>
    <w:p>
      <w:pPr>
        <w:pStyle w:val="ListBullet"/>
      </w:pPr>
      <w:r>
        <w:t>✅ **OTP-based email verification**</w:t>
      </w:r>
    </w:p>
    <w:p>
      <w:pPr>
        <w:pStyle w:val="ListBullet"/>
      </w:pPr>
      <w:r>
        <w:t>✅ **Admin approval workflow**</w:t>
      </w:r>
    </w:p>
    <w:p>
      <w:pPr>
        <w:pStyle w:val="ListBullet"/>
      </w:pPr>
      <w:r>
        <w:t>✅ **Account lockout after 5 failed attempts**</w:t>
      </w:r>
    </w:p>
    <w:p>
      <w:pPr>
        <w:pStyle w:val="ListBullet"/>
      </w:pPr>
      <w:r>
        <w:t>✅ **IP address tracking**</w:t>
      </w:r>
    </w:p>
    <w:p>
      <w:pPr>
        <w:pStyle w:val="ListBullet"/>
      </w:pPr>
      <w:r>
        <w:t>✅ **CSRF protection on all forms**</w:t>
      </w:r>
    </w:p>
    <w:p>
      <w:pPr>
        <w:pStyle w:val="ListBullet"/>
      </w:pPr>
      <w:r>
        <w:t>✅ **Password hashing with Django's security**</w:t>
      </w:r>
    </w:p>
    <w:p>
      <w:pPr>
        <w:pStyle w:val="ListBullet"/>
      </w:pPr>
      <w:r>
        <w:t>✅ **Session timeout management**</w:t>
      </w:r>
    </w:p>
    <w:p>
      <w:pPr>
        <w:pStyle w:val="Heading2"/>
      </w:pPr>
      <w:r>
        <w:t>Database Security:</w:t>
      </w:r>
    </w:p>
    <w:p>
      <w:pPr>
        <w:pStyle w:val="ListBullet"/>
      </w:pPr>
      <w:r>
        <w:t>✅ **Transaction.atomic decorators*for data integrity</w:t>
      </w:r>
    </w:p>
    <w:p>
      <w:pPr>
        <w:pStyle w:val="ListBullet"/>
      </w:pPr>
      <w:r>
        <w:t>✅ **Foreign key constraints*with proper cascading</w:t>
      </w:r>
    </w:p>
    <w:p>
      <w:pPr>
        <w:pStyle w:val="ListBullet"/>
      </w:pPr>
      <w:r>
        <w:t>✅ **Unique constraints*on email fields</w:t>
      </w:r>
    </w:p>
    <w:p>
      <w:pPr>
        <w:pStyle w:val="ListBullet"/>
      </w:pPr>
      <w:r>
        <w:t>✅ **Audit trails*with timestamps</w:t>
      </w:r>
    </w:p>
    <w:p>
      <w:pPr>
        <w:pStyle w:val="Heading2"/>
      </w:pPr>
      <w:r>
        <w:t>Form Security:</w:t>
      </w:r>
    </w:p>
    <w:p>
      <w:pPr>
        <w:pStyle w:val="ListBullet"/>
      </w:pPr>
      <w:r>
        <w:t>✅ **Django form validation**</w:t>
      </w:r>
    </w:p>
    <w:p>
      <w:pPr>
        <w:pStyle w:val="ListBullet"/>
      </w:pPr>
      <w:r>
        <w:t>✅ **Custom form cleaning methods**</w:t>
      </w:r>
    </w:p>
    <w:p>
      <w:pPr>
        <w:pStyle w:val="ListBullet"/>
      </w:pPr>
      <w:r>
        <w:t>✅ **File upload validation**</w:t>
      </w:r>
    </w:p>
    <w:p>
      <w:pPr>
        <w:pStyle w:val="ListBullet"/>
      </w:pPr>
      <w:r>
        <w:t>✅ **SQL injection protection**</w:t>
      </w:r>
    </w:p>
    <w:p>
      <w:r>
        <w:t>---</w:t>
      </w:r>
    </w:p>
    <w:p>
      <w:pPr>
        <w:pStyle w:val="Heading1"/>
      </w:pPr>
      <w:r>
        <w:t>👨‍💼 Admin Interface</w:t>
      </w:r>
    </w:p>
    <w:p>
      <w:pPr>
        <w:pStyle w:val="Heading2"/>
      </w:pPr>
      <w:r>
        <w:t>Django Admin Customizations:</w:t>
      </w:r>
    </w:p>
    <w:p>
      <w:pPr>
        <w:pStyle w:val="ListBullet"/>
      </w:pPr>
      <w:r>
        <w:t>✅ **AdminProfile management*with bulk actions</w:t>
      </w:r>
    </w:p>
    <w:p>
      <w:pPr>
        <w:pStyle w:val="ListBullet"/>
      </w:pPr>
      <w:r>
        <w:t>✅ **User profile integration*with inlines</w:t>
      </w:r>
    </w:p>
    <w:p>
      <w:pPr>
        <w:pStyle w:val="ListBullet"/>
      </w:pPr>
      <w:r>
        <w:t>✅ **Custom admin actions*(approve, deny, suspend)</w:t>
      </w:r>
    </w:p>
    <w:p>
      <w:pPr>
        <w:pStyle w:val="ListBullet"/>
      </w:pPr>
      <w:r>
        <w:t>✅ **Detailed filtering and search**</w:t>
      </w:r>
    </w:p>
    <w:p>
      <w:pPr>
        <w:pStyle w:val="ListBullet"/>
      </w:pPr>
      <w:r>
        <w:t>✅ **Security information display**</w:t>
      </w:r>
    </w:p>
    <w:p>
      <w:pPr>
        <w:pStyle w:val="Heading2"/>
      </w:pPr>
      <w:r>
        <w:t>Admin Actions:</w:t>
      </w:r>
    </w:p>
    <w:p>
      <w:pPr>
        <w:pStyle w:val="ListBullet"/>
      </w:pPr>
      <w:r>
        <w:t>✅ **approve_admins*Bulk approve admin accounts</w:t>
      </w:r>
    </w:p>
    <w:p>
      <w:pPr>
        <w:pStyle w:val="ListBullet"/>
      </w:pPr>
      <w:r>
        <w:t>✅ **deny_admins*Bulk deny admin accounts</w:t>
      </w:r>
    </w:p>
    <w:p>
      <w:pPr>
        <w:pStyle w:val="ListBullet"/>
      </w:pPr>
      <w:r>
        <w:t>✅ **suspend_admins*Bulk suspend admin accounts</w:t>
      </w:r>
    </w:p>
    <w:p>
      <w:pPr>
        <w:pStyle w:val="Heading2"/>
      </w:pPr>
      <w:r>
        <w:t>Admin Interface Features:</w:t>
      </w:r>
    </w:p>
    <w:p>
      <w:pPr>
        <w:pStyle w:val="ListBullet"/>
      </w:pPr>
      <w:r>
        <w:t>✅ **Role-based access control**</w:t>
      </w:r>
    </w:p>
    <w:p>
      <w:pPr>
        <w:pStyle w:val="ListBullet"/>
      </w:pPr>
      <w:r>
        <w:t>✅ **Approval status tracking**</w:t>
      </w:r>
    </w:p>
    <w:p>
      <w:pPr>
        <w:pStyle w:val="ListBullet"/>
      </w:pPr>
      <w:r>
        <w:t>✅ **Security monitoring**</w:t>
      </w:r>
    </w:p>
    <w:p>
      <w:pPr>
        <w:pStyle w:val="ListBullet"/>
      </w:pPr>
      <w:r>
        <w:t>✅ **Audit trail viewing**</w:t>
      </w:r>
    </w:p>
    <w:p>
      <w:r>
        <w:t>---</w:t>
      </w:r>
    </w:p>
    <w:p>
      <w:pPr>
        <w:pStyle w:val="Heading1"/>
      </w:pPr>
      <w:r>
        <w:t>⚙️ Management Commands</w:t>
      </w:r>
    </w:p>
    <w:p>
      <w:pPr>
        <w:pStyle w:val="Heading2"/>
      </w:pPr>
      <w:r>
        <w:t>Available Commands:</w:t>
      </w:r>
    </w:p>
    <w:p>
      <w:pPr>
        <w:pStyle w:val="Heading3"/>
      </w:pPr>
      <w:r>
        <w:t>1. **approve_admin**</w:t>
      </w:r>
    </w:p>
    <w:p>
      <w:pPr>
        <w:pStyle w:val="IntenseQuote"/>
      </w:pPr>
      <w:r>
        <w:t>CODE BLOCK:</w:t>
      </w:r>
    </w:p>
    <w:p>
      <w:r>
        <w:t>python manage.py approve_admin --email=user@example.com</w:t>
      </w:r>
    </w:p>
    <w:p>
      <w:r>
        <w:t>python manage.py approve_admin --all</w:t>
      </w:r>
    </w:p>
    <w:p>
      <w:pPr>
        <w:pStyle w:val="IntenseQuote"/>
      </w:pPr>
      <w:r>
        <w:t>CODE BLOCK:</w:t>
      </w:r>
    </w:p>
    <w:p>
      <w:pPr>
        <w:pStyle w:val="ListBullet"/>
      </w:pPr>
      <w:r>
        <w:t>Approves single admin or all pending admins</w:t>
      </w:r>
    </w:p>
    <w:p>
      <w:pPr>
        <w:pStyle w:val="ListBullet"/>
      </w:pPr>
      <w:r>
        <w:t>Sends approval notification emails</w:t>
      </w:r>
    </w:p>
    <w:p>
      <w:pPr>
        <w:pStyle w:val="ListBullet"/>
      </w:pPr>
      <w:r>
        <w:t>Updates approval status and timestamps</w:t>
      </w:r>
    </w:p>
    <w:p>
      <w:pPr>
        <w:pStyle w:val="Heading3"/>
      </w:pPr>
      <w:r>
        <w:t>2. **deny_admin**</w:t>
      </w:r>
    </w:p>
    <w:p>
      <w:pPr>
        <w:pStyle w:val="IntenseQuote"/>
      </w:pPr>
      <w:r>
        <w:t>CODE BLOCK:</w:t>
      </w:r>
    </w:p>
    <w:p>
      <w:r>
        <w:t>python manage.py deny_admin --email=user@example.com --delete-user</w:t>
      </w:r>
    </w:p>
    <w:p>
      <w:pPr>
        <w:pStyle w:val="IntenseQuote"/>
      </w:pPr>
      <w:r>
        <w:t>CODE BLOCK:</w:t>
      </w:r>
    </w:p>
    <w:p>
      <w:pPr>
        <w:pStyle w:val="ListBullet"/>
      </w:pPr>
      <w:r>
        <w:t>Denies admin applications</w:t>
      </w:r>
    </w:p>
    <w:p>
      <w:pPr>
        <w:pStyle w:val="ListBullet"/>
      </w:pPr>
      <w:r>
        <w:t>Optional user deletion</w:t>
      </w:r>
    </w:p>
    <w:p>
      <w:pPr>
        <w:pStyle w:val="ListBullet"/>
      </w:pPr>
      <w:r>
        <w:t>Updates approval status</w:t>
      </w:r>
    </w:p>
    <w:p>
      <w:pPr>
        <w:pStyle w:val="Heading3"/>
      </w:pPr>
      <w:r>
        <w:t>3. **suspend_admin**</w:t>
      </w:r>
    </w:p>
    <w:p>
      <w:pPr>
        <w:pStyle w:val="IntenseQuote"/>
      </w:pPr>
      <w:r>
        <w:t>CODE BLOCK:</w:t>
      </w:r>
    </w:p>
    <w:p>
      <w:r>
        <w:t>python manage.py suspend_admin --email=user@example.com --reason="Violation"</w:t>
      </w:r>
    </w:p>
    <w:p>
      <w:pPr>
        <w:pStyle w:val="IntenseQuote"/>
      </w:pPr>
      <w:r>
        <w:t>CODE BLOCK:</w:t>
      </w:r>
    </w:p>
    <w:p>
      <w:pPr>
        <w:pStyle w:val="ListBullet"/>
      </w:pPr>
      <w:r>
        <w:t>Suspends admin accounts</w:t>
      </w:r>
    </w:p>
    <w:p>
      <w:pPr>
        <w:pStyle w:val="ListBullet"/>
      </w:pPr>
      <w:r>
        <w:t>Requires reason for suspension</w:t>
      </w:r>
    </w:p>
    <w:p>
      <w:pPr>
        <w:pStyle w:val="ListBullet"/>
      </w:pPr>
      <w:r>
        <w:t>Updates approval status</w:t>
      </w:r>
    </w:p>
    <w:p>
      <w:pPr>
        <w:pStyle w:val="Heading3"/>
      </w:pPr>
      <w:r>
        <w:t>4. **list_admins**</w:t>
      </w:r>
    </w:p>
    <w:p>
      <w:pPr>
        <w:pStyle w:val="IntenseQuote"/>
      </w:pPr>
      <w:r>
        <w:t>CODE BLOCK:</w:t>
      </w:r>
    </w:p>
    <w:p>
      <w:r>
        <w:t>python manage.py list_admins</w:t>
      </w:r>
    </w:p>
    <w:p>
      <w:pPr>
        <w:pStyle w:val="IntenseQuote"/>
      </w:pPr>
      <w:r>
        <w:t>CODE BLOCK:</w:t>
      </w:r>
    </w:p>
    <w:p>
      <w:pPr>
        <w:pStyle w:val="ListBullet"/>
      </w:pPr>
      <w:r>
        <w:t>Lists all admin accounts</w:t>
      </w:r>
    </w:p>
    <w:p>
      <w:pPr>
        <w:pStyle w:val="ListBullet"/>
      </w:pPr>
      <w:r>
        <w:t>Shows approval status and roles</w:t>
      </w:r>
    </w:p>
    <w:p>
      <w:pPr>
        <w:pStyle w:val="ListBullet"/>
      </w:pPr>
      <w:r>
        <w:t>Displays registration dates</w:t>
      </w:r>
    </w:p>
    <w:p>
      <w:r>
        <w:t>---</w:t>
      </w:r>
    </w:p>
    <w:p>
      <w:pPr>
        <w:pStyle w:val="Heading1"/>
      </w:pPr>
      <w:r>
        <w:t>🎨 Templates &amp; UI</w:t>
      </w:r>
    </w:p>
    <w:p>
      <w:pPr>
        <w:pStyle w:val="Heading2"/>
      </w:pPr>
      <w:r>
        <w:t>Authentication Templates:</w:t>
      </w:r>
    </w:p>
    <w:p>
      <w:pPr>
        <w:pStyle w:val="ListBullet"/>
      </w:pPr>
      <w:r>
        <w:t>✅ **Custom admin login*(`admin/custom_admin_login.html`)</w:t>
      </w:r>
    </w:p>
    <w:p>
      <w:pPr>
        <w:pStyle w:val="ListBullet"/>
      </w:pPr>
      <w:r>
        <w:t>✅ **Admin registration*(`admin/register.html`)</w:t>
      </w:r>
    </w:p>
    <w:p>
      <w:pPr>
        <w:pStyle w:val="ListBullet"/>
      </w:pPr>
      <w:r>
        <w:t>✅ **OTP verification*(`admin/adminverify_otp.html`)</w:t>
      </w:r>
    </w:p>
    <w:p>
      <w:pPr>
        <w:pStyle w:val="ListBullet"/>
      </w:pPr>
      <w:r>
        <w:t>✅ **Client login/registration*(`client/login.html`, `client/register.html`)</w:t>
      </w:r>
    </w:p>
    <w:p>
      <w:pPr>
        <w:pStyle w:val="Heading2"/>
      </w:pPr>
      <w:r>
        <w:t>UI Features:</w:t>
      </w:r>
    </w:p>
    <w:p>
      <w:pPr>
        <w:pStyle w:val="ListBullet"/>
      </w:pPr>
      <w:r>
        <w:t>✅ **Responsive design*with mobile support</w:t>
      </w:r>
    </w:p>
    <w:p>
      <w:pPr>
        <w:pStyle w:val="ListBullet"/>
      </w:pPr>
      <w:r>
        <w:t>✅ **Professional styling*consistent with Triple G branding</w:t>
      </w:r>
    </w:p>
    <w:p>
      <w:pPr>
        <w:pStyle w:val="ListBullet"/>
      </w:pPr>
      <w:r>
        <w:t>✅ **Form validation feedback**</w:t>
      </w:r>
    </w:p>
    <w:p>
      <w:pPr>
        <w:pStyle w:val="ListBullet"/>
      </w:pPr>
      <w:r>
        <w:t>✅ **Password strength indicators**</w:t>
      </w:r>
    </w:p>
    <w:p>
      <w:pPr>
        <w:pStyle w:val="ListBullet"/>
      </w:pPr>
      <w:r>
        <w:t>✅ **Toast notifications**</w:t>
      </w:r>
    </w:p>
    <w:p>
      <w:pPr>
        <w:pStyle w:val="ListBullet"/>
      </w:pPr>
      <w:r>
        <w:t>✅ **Modal dialogs for messages**</w:t>
      </w:r>
    </w:p>
    <w:p>
      <w:pPr>
        <w:pStyle w:val="Heading2"/>
      </w:pPr>
      <w:r>
        <w:t>CSS Organization:</w:t>
      </w:r>
    </w:p>
    <w:p>
      <w:pPr>
        <w:pStyle w:val="ListBullet"/>
      </w:pPr>
      <w:r>
        <w:t>✅ **Modular CSS structure**</w:t>
      </w:r>
    </w:p>
    <w:p>
      <w:pPr>
        <w:pStyle w:val="ListBullet"/>
      </w:pPr>
      <w:r>
        <w:t>✅ **Admin-specific styling**</w:t>
      </w:r>
    </w:p>
    <w:p>
      <w:pPr>
        <w:pStyle w:val="ListBullet"/>
      </w:pPr>
      <w:r>
        <w:t>✅ **Client-specific styling**</w:t>
      </w:r>
    </w:p>
    <w:p>
      <w:pPr>
        <w:pStyle w:val="ListBullet"/>
      </w:pPr>
      <w:r>
        <w:t>✅ **Responsive breakpoints**</w:t>
      </w:r>
    </w:p>
    <w:p>
      <w:r>
        <w:t>---</w:t>
      </w:r>
    </w:p>
    <w:p>
      <w:pPr>
        <w:pStyle w:val="Heading1"/>
      </w:pPr>
      <w:r>
        <w:t>🔄 Complete User Flows</w:t>
      </w:r>
    </w:p>
    <w:p>
      <w:pPr>
        <w:pStyle w:val="Heading2"/>
      </w:pPr>
      <w:r>
        <w:t>New Admin User Flow:</w:t>
      </w:r>
    </w:p>
    <w:p>
      <w:pPr>
        <w:pStyle w:val="ListNumber"/>
      </w:pPr>
      <w:r>
        <w:t>1. **Visit** `http://127.0.0.1:8000/accounts/admin-auth/register/`</w:t>
      </w:r>
    </w:p>
    <w:p>
      <w:pPr>
        <w:pStyle w:val="ListNumber"/>
      </w:pPr>
      <w:r>
        <w:t>2. **Fill registration form** with personal and company details</w:t>
      </w:r>
    </w:p>
    <w:p>
      <w:r>
        <w:t>3. **Submit form** → OTP sent to email</w:t>
      </w:r>
    </w:p>
    <w:p>
      <w:r>
        <w:t>4. **Check email** for 6-digit verification code</w:t>
      </w:r>
    </w:p>
    <w:p>
      <w:r>
        <w:t>5. **Enter OTP** at `http://127.0.0.1:8000/accounts/admin-auth/verify-otp/`</w:t>
      </w:r>
    </w:p>
    <w:p>
      <w:r>
        <w:t>6. **Account created** with "pending" approval status</w:t>
      </w:r>
    </w:p>
    <w:p>
      <w:r>
        <w:t>7. **Superuser approves** via Django Admin</w:t>
      </w:r>
    </w:p>
    <w:p>
      <w:r>
        <w:t>8. **Approval email sent** to admin</w:t>
      </w:r>
    </w:p>
    <w:p>
      <w:r>
        <w:t>9. **Login successful** at `http://127.0.0.1:8000/accounts/admin-auth/login/`</w:t>
      </w:r>
    </w:p>
    <w:p>
      <w:r>
        <w:t>10. **Redirected** to portfolio management dashboard</w:t>
      </w:r>
    </w:p>
    <w:p>
      <w:pPr>
        <w:pStyle w:val="Heading2"/>
      </w:pPr>
      <w:r>
        <w:t>Existing Admin User Flow:</w:t>
      </w:r>
    </w:p>
    <w:p>
      <w:pPr>
        <w:pStyle w:val="ListNumber"/>
      </w:pPr>
      <w:r>
        <w:t>1. **Visit** `http://127.0.0.1:8000/accounts/admin-auth/login/`</w:t>
      </w:r>
    </w:p>
    <w:p>
      <w:pPr>
        <w:pStyle w:val="ListNumber"/>
      </w:pPr>
      <w:r>
        <w:t>2. **Enter credentials** (email/password)</w:t>
      </w:r>
    </w:p>
    <w:p>
      <w:r>
        <w:t>3. **Authentication** with security checks</w:t>
      </w:r>
    </w:p>
    <w:p>
      <w:r>
        <w:t>4. **Login successful** → Portfolio dashboard</w:t>
      </w:r>
    </w:p>
    <w:p>
      <w:pPr>
        <w:pStyle w:val="Heading2"/>
      </w:pPr>
      <w:r>
        <w:t>Client User Flow:</w:t>
      </w:r>
    </w:p>
    <w:p>
      <w:pPr>
        <w:pStyle w:val="ListNumber"/>
      </w:pPr>
      <w:r>
        <w:t>1. **Visit** `http://127.0.0.1:8000/accounts/client/register/`</w:t>
      </w:r>
    </w:p>
    <w:p>
      <w:pPr>
        <w:pStyle w:val="ListNumber"/>
      </w:pPr>
      <w:r>
        <w:t>2. **Complete registration** → OTP verification</w:t>
      </w:r>
    </w:p>
    <w:p>
      <w:r>
        <w:t>3. **Login** → Access to main site features</w:t>
      </w:r>
    </w:p>
    <w:p>
      <w:r>
        <w:t>---</w:t>
      </w:r>
    </w:p>
    <w:p>
      <w:pPr>
        <w:pStyle w:val="Heading1"/>
      </w:pPr>
      <w:r>
        <w:t>🗂️ Database Schema</w:t>
      </w:r>
    </w:p>
    <w:p>
      <w:pPr>
        <w:pStyle w:val="Heading2"/>
      </w:pPr>
      <w:r>
        <w:t>Tables Created:</w:t>
      </w:r>
    </w:p>
    <w:p>
      <w:pPr>
        <w:pStyle w:val="ListNumber"/>
      </w:pPr>
      <w:r>
        <w:t>1. **accounts_adminprofile** - Admin user profiles</w:t>
      </w:r>
    </w:p>
    <w:p>
      <w:pPr>
        <w:pStyle w:val="ListNumber"/>
      </w:pPr>
      <w:r>
        <w:t>2. **accounts_onetimepassword** - OTP verification codes</w:t>
      </w:r>
    </w:p>
    <w:p>
      <w:r>
        <w:t>3. **accounts_profile** - Client user profiles</w:t>
      </w:r>
    </w:p>
    <w:p>
      <w:r>
        <w:t>4. **auth_user** - Extended Django user model</w:t>
      </w:r>
    </w:p>
    <w:p>
      <w:pPr>
        <w:pStyle w:val="Heading2"/>
      </w:pPr>
      <w:r>
        <w:t>Relationships:</w:t>
      </w:r>
    </w:p>
    <w:p>
      <w:pPr>
        <w:pStyle w:val="ListBullet"/>
      </w:pPr>
      <w:r>
        <w:t>**User*1:1 **AdminProfile*(for staff users)</w:t>
      </w:r>
    </w:p>
    <w:p>
      <w:pPr>
        <w:pStyle w:val="ListBullet"/>
      </w:pPr>
      <w:r>
        <w:t>**User*1:1 **Profile*(for regular users)</w:t>
      </w:r>
    </w:p>
    <w:p>
      <w:pPr>
        <w:pStyle w:val="ListBullet"/>
      </w:pPr>
      <w:r>
        <w:t>**User*1:1 **OneTimePassword*(temporary for verification)</w:t>
      </w:r>
    </w:p>
    <w:p>
      <w:pPr>
        <w:pStyle w:val="Heading2"/>
      </w:pPr>
      <w:r>
        <w:t>Indexes &amp; Constraints:</w:t>
      </w:r>
    </w:p>
    <w:p>
      <w:pPr>
        <w:pStyle w:val="ListBullet"/>
      </w:pPr>
      <w:r>
        <w:t>✅ **Unique email constraints**</w:t>
      </w:r>
    </w:p>
    <w:p>
      <w:pPr>
        <w:pStyle w:val="ListBullet"/>
      </w:pPr>
      <w:r>
        <w:t>✅ **Foreign key relationships**</w:t>
      </w:r>
    </w:p>
    <w:p>
      <w:pPr>
        <w:pStyle w:val="ListBullet"/>
      </w:pPr>
      <w:r>
        <w:t>✅ **Database indexes*for performance</w:t>
      </w:r>
    </w:p>
    <w:p>
      <w:pPr>
        <w:pStyle w:val="ListBullet"/>
      </w:pPr>
      <w:r>
        <w:t>✅ **Check constraints*for data validation</w:t>
      </w:r>
    </w:p>
    <w:p>
      <w:r>
        <w:t>---</w:t>
      </w:r>
    </w:p>
    <w:p>
      <w:pPr>
        <w:pStyle w:val="Heading1"/>
      </w:pPr>
      <w:r>
        <w:t>🚀 Technical Implementation</w:t>
      </w:r>
    </w:p>
    <w:p>
      <w:pPr>
        <w:pStyle w:val="Heading2"/>
      </w:pPr>
      <w:r>
        <w:t>Key Technologies:</w:t>
      </w:r>
    </w:p>
    <w:p>
      <w:pPr>
        <w:pStyle w:val="ListBullet"/>
      </w:pPr>
      <w:r>
        <w:t>✅ **Django 5.2*with PostgreSQL backend</w:t>
      </w:r>
    </w:p>
    <w:p>
      <w:pPr>
        <w:pStyle w:val="ListBullet"/>
      </w:pPr>
      <w:r>
        <w:t>✅ **Custom authentication*with OTP verification</w:t>
      </w:r>
    </w:p>
    <w:p>
      <w:pPr>
        <w:pStyle w:val="ListBullet"/>
      </w:pPr>
      <w:r>
        <w:t>✅ **Role-based access control**</w:t>
      </w:r>
    </w:p>
    <w:p>
      <w:pPr>
        <w:pStyle w:val="ListBullet"/>
      </w:pPr>
      <w:r>
        <w:t>✅ **Email integration*with Django's email system</w:t>
      </w:r>
    </w:p>
    <w:p>
      <w:pPr>
        <w:pStyle w:val="ListBullet"/>
      </w:pPr>
      <w:r>
        <w:t>✅ **Transaction management*for data integrity</w:t>
      </w:r>
    </w:p>
    <w:p>
      <w:pPr>
        <w:pStyle w:val="ListBullet"/>
      </w:pPr>
      <w:r>
        <w:t>✅ **Custom middleware*for security</w:t>
      </w:r>
    </w:p>
    <w:p>
      <w:pPr>
        <w:pStyle w:val="ListBullet"/>
      </w:pPr>
      <w:r>
        <w:t>✅ **RESTful URL patterns**</w:t>
      </w:r>
    </w:p>
    <w:p>
      <w:pPr>
        <w:pStyle w:val="Heading2"/>
      </w:pPr>
      <w:r>
        <w:t>Code Quality:</w:t>
      </w:r>
    </w:p>
    <w:p>
      <w:pPr>
        <w:pStyle w:val="ListBullet"/>
      </w:pPr>
      <w:r>
        <w:t>✅ **PEP 8 compliance**</w:t>
      </w:r>
    </w:p>
    <w:p>
      <w:pPr>
        <w:pStyle w:val="ListBullet"/>
      </w:pPr>
      <w:r>
        <w:t>✅ **Comprehensive docstrings**</w:t>
      </w:r>
    </w:p>
    <w:p>
      <w:pPr>
        <w:pStyle w:val="ListBullet"/>
      </w:pPr>
      <w:r>
        <w:t>✅ **Error handling*with proper logging</w:t>
      </w:r>
    </w:p>
    <w:p>
      <w:pPr>
        <w:pStyle w:val="ListBullet"/>
      </w:pPr>
      <w:r>
        <w:t>✅ **Type hints*where appropriate</w:t>
      </w:r>
    </w:p>
    <w:p>
      <w:pPr>
        <w:pStyle w:val="ListBullet"/>
      </w:pPr>
      <w:r>
        <w:t>✅ **Modular code structure**</w:t>
      </w:r>
    </w:p>
    <w:p>
      <w:pPr>
        <w:pStyle w:val="Heading2"/>
      </w:pPr>
      <w:r>
        <w:t>Performance Optimizations:</w:t>
      </w:r>
    </w:p>
    <w:p>
      <w:pPr>
        <w:pStyle w:val="ListBullet"/>
      </w:pPr>
      <w:r>
        <w:t>✅ **Database query optimization**</w:t>
      </w:r>
    </w:p>
    <w:p>
      <w:pPr>
        <w:pStyle w:val="ListBullet"/>
      </w:pPr>
      <w:r>
        <w:t>✅ **Template caching**</w:t>
      </w:r>
    </w:p>
    <w:p>
      <w:pPr>
        <w:pStyle w:val="ListBullet"/>
      </w:pPr>
      <w:r>
        <w:t>✅ **Static file optimization**</w:t>
      </w:r>
    </w:p>
    <w:p>
      <w:pPr>
        <w:pStyle w:val="ListBullet"/>
      </w:pPr>
      <w:r>
        <w:t>✅ **Session management**</w:t>
      </w:r>
    </w:p>
    <w:p>
      <w:r>
        <w:t>---</w:t>
      </w:r>
    </w:p>
    <w:p>
      <w:pPr>
        <w:pStyle w:val="Heading1"/>
      </w:pPr>
      <w:r>
        <w:t>📊 Feature Comparison with Base Repository</w:t>
      </w:r>
    </w:p>
    <w:p>
      <w:pPr>
        <w:pStyle w:val="Heading2"/>
      </w:pPr>
      <w:r>
        <w:t>What Was Added:</w:t>
      </w:r>
    </w:p>
    <w:p>
      <w:r>
        <w:t>| Feature | Base Repository | Triple G BuildHub | Status |</w:t>
      </w:r>
    </w:p>
    <w:p>
      <w:r>
        <w:t>|---------|----------------|-------------------|---------|</w:t>
      </w:r>
    </w:p>
    <w:p>
      <w:r>
        <w:t>| **Admin Authentication** | ❌ None | ✅ Complete OTP system | ✅ **NEW** |</w:t>
      </w:r>
    </w:p>
    <w:p>
      <w:r>
        <w:t>| **User Registration** | ❌ None | ✅ With email verification | ✅ **NEW** |</w:t>
      </w:r>
    </w:p>
    <w:p>
      <w:r>
        <w:t>| **Role Management** | ❌ None | ✅ Admin/Client roles | ✅ **NEW** |</w:t>
      </w:r>
    </w:p>
    <w:p>
      <w:r>
        <w:t>| **Approval Workflow** | ❌ None | ✅ Multi-step approval | ✅ **NEW** |</w:t>
      </w:r>
    </w:p>
    <w:p>
      <w:r>
        <w:t>| **Security Features** | ❌ Basic | ✅ Advanced (lockout, IP tracking) | ✅ **NEW** |</w:t>
      </w:r>
    </w:p>
    <w:p>
      <w:r>
        <w:t>| **Management Commands** | ❌ None | ✅ 4 admin management commands | ✅ **NEW** |</w:t>
      </w:r>
    </w:p>
    <w:p>
      <w:r>
        <w:t>| **Custom Admin Interface** | ❌ None | ✅ Full Django admin integration | ✅ **NEW** |</w:t>
      </w:r>
    </w:p>
    <w:p>
      <w:r>
        <w:t>| **Email System** | ❌ None | ✅ OTP and notifications | ✅ **NEW** |</w:t>
      </w:r>
    </w:p>
    <w:p>
      <w:r>
        <w:t>| **Database Models** | ❌ Basic | ✅ 3 comprehensive models | ✅ **NEW** |</w:t>
      </w:r>
    </w:p>
    <w:p>
      <w:r>
        <w:t>| **URL Routing** | ❌ Basic | ✅ Complete routing system | ✅ **NEW** |</w:t>
      </w:r>
    </w:p>
    <w:p>
      <w:pPr>
        <w:pStyle w:val="Heading2"/>
      </w:pPr>
      <w:r>
        <w:t>What Was Enhanced:</w:t>
      </w:r>
    </w:p>
    <w:p>
      <w:pPr>
        <w:pStyle w:val="ListBullet"/>
      </w:pPr>
      <w:r>
        <w:t>✅ **Security layer*added to all authentication</w:t>
      </w:r>
    </w:p>
    <w:p>
      <w:pPr>
        <w:pStyle w:val="ListBullet"/>
      </w:pPr>
      <w:r>
        <w:t>✅ **Database schema*completely redesigned</w:t>
      </w:r>
    </w:p>
    <w:p>
      <w:pPr>
        <w:pStyle w:val="ListBullet"/>
      </w:pPr>
      <w:r>
        <w:t>✅ **User management*system implemented</w:t>
      </w:r>
    </w:p>
    <w:p>
      <w:pPr>
        <w:pStyle w:val="ListBullet"/>
      </w:pPr>
      <w:r>
        <w:t>✅ **Admin interface*fully customized</w:t>
      </w:r>
    </w:p>
    <w:p>
      <w:pPr>
        <w:pStyle w:val="ListBullet"/>
      </w:pPr>
      <w:r>
        <w:t>✅ **Email integration*for notifications</w:t>
      </w:r>
    </w:p>
    <w:p>
      <w:pPr>
        <w:pStyle w:val="ListBullet"/>
      </w:pPr>
      <w:r>
        <w:t>✅ **Template system*with responsive design</w:t>
      </w:r>
    </w:p>
    <w:p>
      <w:r>
        <w:t>---</w:t>
      </w:r>
    </w:p>
    <w:p>
      <w:pPr>
        <w:pStyle w:val="Heading1"/>
      </w:pPr>
      <w:r>
        <w:t>🔧 Setup &amp; Configuration</w:t>
      </w:r>
    </w:p>
    <w:p>
      <w:pPr>
        <w:pStyle w:val="Heading2"/>
      </w:pPr>
      <w:r>
        <w:t>Environment Setup:</w:t>
      </w:r>
    </w:p>
    <w:p>
      <w:pPr>
        <w:pStyle w:val="IntenseQuote"/>
      </w:pPr>
      <w:r>
        <w:t>CODE BLOCK:</w:t>
      </w:r>
    </w:p>
    <w:p>
      <w:r>
        <w:t># 1. Install dependencies</w:t>
      </w:r>
    </w:p>
    <w:p>
      <w:r>
        <w:t>pip install -r requirements.txt</w:t>
      </w:r>
    </w:p>
    <w:p>
      <w:r>
        <w:t># 2. Configure database</w:t>
      </w:r>
    </w:p>
    <w:p>
      <w:r>
        <w:t># Update config/settings.py with your PostgreSQL credentials</w:t>
      </w:r>
    </w:p>
    <w:p>
      <w:r>
        <w:t># 3. Run migrations</w:t>
      </w:r>
    </w:p>
    <w:p>
      <w:r>
        <w:t>python manage.py migrate</w:t>
      </w:r>
    </w:p>
    <w:p>
      <w:r>
        <w:t># 4. Create superuser</w:t>
      </w:r>
    </w:p>
    <w:p>
      <w:r>
        <w:t>python manage.py createsuperuser</w:t>
      </w:r>
    </w:p>
    <w:p>
      <w:r>
        <w:t># 5. Start development server</w:t>
      </w:r>
    </w:p>
    <w:p>
      <w:r>
        <w:t>python manage.py runserver</w:t>
      </w:r>
    </w:p>
    <w:p>
      <w:pPr>
        <w:pStyle w:val="IntenseQuote"/>
      </w:pPr>
      <w:r>
        <w:t>CODE BLOCK:</w:t>
      </w:r>
    </w:p>
    <w:p>
      <w:pPr>
        <w:pStyle w:val="Heading2"/>
      </w:pPr>
      <w:r>
        <w:t>Email Configuration:</w:t>
      </w:r>
    </w:p>
    <w:p>
      <w:pPr>
        <w:pStyle w:val="IntenseQuote"/>
      </w:pPr>
      <w:r>
        <w:t>CODE BLOCK:</w:t>
      </w:r>
    </w:p>
    <w:p>
      <w:r>
        <w:t># In settings.py</w:t>
      </w:r>
    </w:p>
    <w:p>
      <w:r>
        <w:t>EMAIL_BACKEND = 'django.core.mail.backends.smtp.EmailBackend'</w:t>
      </w:r>
    </w:p>
    <w:p>
      <w:r>
        <w:t>EMAIL_HOST = 'your-smtp-host'</w:t>
      </w:r>
    </w:p>
    <w:p>
      <w:r>
        <w:t>EMAIL_PORT = 587</w:t>
      </w:r>
    </w:p>
    <w:p>
      <w:r>
        <w:t>EMAIL_USE_TLS = True</w:t>
      </w:r>
    </w:p>
    <w:p>
      <w:r>
        <w:t>EMAIL_HOST_USER = 'your-email@domain.com'</w:t>
      </w:r>
    </w:p>
    <w:p>
      <w:r>
        <w:t>EMAIL_HOST_PASSWORD = 'your-password'</w:t>
      </w:r>
    </w:p>
    <w:p>
      <w:r>
        <w:t>DEFAULT_FROM_EMAIL = 'noreply@tripleg.com'</w:t>
      </w:r>
    </w:p>
    <w:p>
      <w:pPr>
        <w:pStyle w:val="IntenseQuote"/>
      </w:pPr>
      <w:r>
        <w:t>CODE BLOCK:</w:t>
      </w:r>
    </w:p>
    <w:p>
      <w:pPr>
        <w:pStyle w:val="Heading2"/>
      </w:pPr>
      <w:r>
        <w:t>Security Settings:</w:t>
      </w:r>
    </w:p>
    <w:p>
      <w:pPr>
        <w:pStyle w:val="IntenseQuote"/>
      </w:pPr>
      <w:r>
        <w:t>CODE BLOCK:</w:t>
      </w:r>
    </w:p>
    <w:p>
      <w:r>
        <w:t># Enhanced security settings added</w:t>
      </w:r>
    </w:p>
    <w:p>
      <w:r>
        <w:t>SECURE_BROWSER_XSS_FILTER = True</w:t>
      </w:r>
    </w:p>
    <w:p>
      <w:r>
        <w:t>SECURE_CONTENT_TYPE_NOSNIFF = True</w:t>
      </w:r>
    </w:p>
    <w:p>
      <w:r>
        <w:t>X_FRAME_OPTIONS = 'DENY'</w:t>
      </w:r>
    </w:p>
    <w:p>
      <w:r>
        <w:t>CSRF_COOKIE_SECURE = True</w:t>
      </w:r>
    </w:p>
    <w:p>
      <w:r>
        <w:t>SESSION_COOKIE_SECURE = True</w:t>
      </w:r>
    </w:p>
    <w:p>
      <w:pPr>
        <w:pStyle w:val="IntenseQuote"/>
      </w:pPr>
      <w:r>
        <w:t>CODE BLOCK:</w:t>
      </w:r>
    </w:p>
    <w:p>
      <w:r>
        <w:t>---</w:t>
      </w:r>
    </w:p>
    <w:p>
      <w:pPr>
        <w:pStyle w:val="Heading1"/>
      </w:pPr>
      <w:r>
        <w:t>📈 Project Statistics</w:t>
      </w:r>
    </w:p>
    <w:p>
      <w:pPr>
        <w:pStyle w:val="Heading2"/>
      </w:pPr>
      <w:r>
        <w:t>Code Metrics:</w:t>
      </w:r>
    </w:p>
    <w:p>
      <w:pPr>
        <w:pStyle w:val="ListBullet"/>
      </w:pPr>
      <w:r>
        <w:t>✅ **Views**: 15+ authentication and management views</w:t>
      </w:r>
    </w:p>
    <w:p>
      <w:pPr>
        <w:pStyle w:val="ListBullet"/>
      </w:pPr>
      <w:r>
        <w:t>✅ **Models**: 3 core models with 20+ fields</w:t>
      </w:r>
    </w:p>
    <w:p>
      <w:pPr>
        <w:pStyle w:val="ListBullet"/>
      </w:pPr>
      <w:r>
        <w:t>✅ **Templates**: 10+ HTML templates with responsive design</w:t>
      </w:r>
    </w:p>
    <w:p>
      <w:pPr>
        <w:pStyle w:val="ListBullet"/>
      </w:pPr>
      <w:r>
        <w:t>✅ **Management Commands**: 4 specialized admin commands</w:t>
      </w:r>
    </w:p>
    <w:p>
      <w:pPr>
        <w:pStyle w:val="ListBullet"/>
      </w:pPr>
      <w:r>
        <w:t>✅ **URL Patterns**: 15+ URL configurations</w:t>
      </w:r>
    </w:p>
    <w:p>
      <w:pPr>
        <w:pStyle w:val="ListBullet"/>
      </w:pPr>
      <w:r>
        <w:t>✅ **Admin Interface**: Fully customized with actions</w:t>
      </w:r>
    </w:p>
    <w:p>
      <w:pPr>
        <w:pStyle w:val="Heading2"/>
      </w:pPr>
      <w:r>
        <w:t>Features Implemented:</w:t>
      </w:r>
    </w:p>
    <w:p>
      <w:pPr>
        <w:pStyle w:val="ListBullet"/>
      </w:pPr>
      <w:r>
        <w:t>✅ **25+ Authentication Features**</w:t>
      </w:r>
    </w:p>
    <w:p>
      <w:pPr>
        <w:pStyle w:val="ListBullet"/>
      </w:pPr>
      <w:r>
        <w:t>✅ **10+ Security Measures**</w:t>
      </w:r>
    </w:p>
    <w:p>
      <w:pPr>
        <w:pStyle w:val="ListBullet"/>
      </w:pPr>
      <w:r>
        <w:t>✅ **5+ User Management Tools**</w:t>
      </w:r>
    </w:p>
    <w:p>
      <w:pPr>
        <w:pStyle w:val="ListBullet"/>
      </w:pPr>
      <w:r>
        <w:t>✅ **Complete Admin Workflow**</w:t>
      </w:r>
    </w:p>
    <w:p>
      <w:pPr>
        <w:pStyle w:val="ListBullet"/>
      </w:pPr>
      <w:r>
        <w:t>✅ **Email Integration System**</w:t>
      </w:r>
    </w:p>
    <w:p>
      <w:pPr>
        <w:pStyle w:val="ListBullet"/>
      </w:pPr>
      <w:r>
        <w:t>✅ **Responsive UI Design**</w:t>
      </w:r>
    </w:p>
    <w:p>
      <w:r>
        <w:t>---</w:t>
      </w:r>
    </w:p>
    <w:p>
      <w:pPr>
        <w:pStyle w:val="Heading1"/>
      </w:pPr>
      <w:r>
        <w:t>🎯 Key Achievements</w:t>
      </w:r>
    </w:p>
    <w:p>
      <w:pPr>
        <w:pStyle w:val="Heading2"/>
      </w:pPr>
      <w:r>
        <w:t>Security Excellence:</w:t>
      </w:r>
    </w:p>
    <w:p>
      <w:pPr>
        <w:pStyle w:val="ListBullet"/>
      </w:pPr>
      <w:r>
        <w:t>**Multi-factor authentication*with OTP</w:t>
      </w:r>
    </w:p>
    <w:p>
      <w:pPr>
        <w:pStyle w:val="ListBullet"/>
      </w:pPr>
      <w:r>
        <w:t>**Role-based access control*system</w:t>
      </w:r>
    </w:p>
    <w:p>
      <w:pPr>
        <w:pStyle w:val="ListBullet"/>
      </w:pPr>
      <w:r>
        <w:t>**Account approval workflow*for admins</w:t>
      </w:r>
    </w:p>
    <w:p>
      <w:pPr>
        <w:pStyle w:val="ListBullet"/>
      </w:pPr>
      <w:r>
        <w:t>**Security monitoring*and IP tracking</w:t>
      </w:r>
    </w:p>
    <w:p>
      <w:pPr>
        <w:pStyle w:val="ListBullet"/>
      </w:pPr>
      <w:r>
        <w:t>**Account lockout protection**</w:t>
      </w:r>
    </w:p>
    <w:p>
      <w:pPr>
        <w:pStyle w:val="Heading2"/>
      </w:pPr>
      <w:r>
        <w:t>User Experience:</w:t>
      </w:r>
    </w:p>
    <w:p>
      <w:pPr>
        <w:pStyle w:val="ListBullet"/>
      </w:pPr>
      <w:r>
        <w:t>**Seamless registration*process</w:t>
      </w:r>
    </w:p>
    <w:p>
      <w:pPr>
        <w:pStyle w:val="ListBullet"/>
      </w:pPr>
      <w:r>
        <w:t>**Email verification*system</w:t>
      </w:r>
    </w:p>
    <w:p>
      <w:pPr>
        <w:pStyle w:val="ListBullet"/>
      </w:pPr>
      <w:r>
        <w:t>**Responsive design*for all devices</w:t>
      </w:r>
    </w:p>
    <w:p>
      <w:pPr>
        <w:pStyle w:val="ListBullet"/>
      </w:pPr>
      <w:r>
        <w:t>**Professional UI/UX*consistent branding</w:t>
      </w:r>
    </w:p>
    <w:p>
      <w:pPr>
        <w:pStyle w:val="ListBullet"/>
      </w:pPr>
      <w:r>
        <w:t>**Intuitive navigation*flows</w:t>
      </w:r>
    </w:p>
    <w:p>
      <w:pPr>
        <w:pStyle w:val="Heading2"/>
      </w:pPr>
      <w:r>
        <w:t>Technical Excellence:</w:t>
      </w:r>
    </w:p>
    <w:p>
      <w:pPr>
        <w:pStyle w:val="ListBullet"/>
      </w:pPr>
      <w:r>
        <w:t>**Clean architecture*with proper separation</w:t>
      </w:r>
    </w:p>
    <w:p>
      <w:pPr>
        <w:pStyle w:val="ListBullet"/>
      </w:pPr>
      <w:r>
        <w:t>**Database optimization*with indexes</w:t>
      </w:r>
    </w:p>
    <w:p>
      <w:pPr>
        <w:pStyle w:val="ListBullet"/>
      </w:pPr>
      <w:r>
        <w:t>**Error handling*and logging</w:t>
      </w:r>
    </w:p>
    <w:p>
      <w:pPr>
        <w:pStyle w:val="ListBullet"/>
      </w:pPr>
      <w:r>
        <w:t>**Transaction safety*for data integrity</w:t>
      </w:r>
    </w:p>
    <w:p>
      <w:pPr>
        <w:pStyle w:val="ListBullet"/>
      </w:pPr>
      <w:r>
        <w:t>**Scalable code structure**</w:t>
      </w:r>
    </w:p>
    <w:p>
      <w:pPr>
        <w:pStyle w:val="Heading2"/>
      </w:pPr>
      <w:r>
        <w:t>Administrative Features:</w:t>
      </w:r>
    </w:p>
    <w:p>
      <w:pPr>
        <w:pStyle w:val="ListBullet"/>
      </w:pPr>
      <w:r>
        <w:t>**Bulk admin management*operations</w:t>
      </w:r>
    </w:p>
    <w:p>
      <w:pPr>
        <w:pStyle w:val="ListBullet"/>
      </w:pPr>
      <w:r>
        <w:t>**Approval workflow*system</w:t>
      </w:r>
    </w:p>
    <w:p>
      <w:pPr>
        <w:pStyle w:val="ListBullet"/>
      </w:pPr>
      <w:r>
        <w:t>**Security monitoring*dashboard</w:t>
      </w:r>
    </w:p>
    <w:p>
      <w:pPr>
        <w:pStyle w:val="ListBullet"/>
      </w:pPr>
      <w:r>
        <w:t>**Audit trail*tracking</w:t>
      </w:r>
    </w:p>
    <w:p>
      <w:pPr>
        <w:pStyle w:val="ListBullet"/>
      </w:pPr>
      <w:r>
        <w:t>**User lifecycle management**</w:t>
      </w:r>
    </w:p>
    <w:p>
      <w:r>
        <w:t>---</w:t>
      </w:r>
    </w:p>
    <w:p>
      <w:pPr>
        <w:pStyle w:val="Heading1"/>
      </w:pPr>
      <w:r>
        <w:t>🚀 Future Enhancements</w:t>
      </w:r>
    </w:p>
    <w:p>
      <w:pPr>
        <w:pStyle w:val="Heading2"/>
      </w:pPr>
      <w:r>
        <w:t>Planned Features:</w:t>
      </w:r>
    </w:p>
    <w:p>
      <w:pPr>
        <w:pStyle w:val="ListBullet"/>
      </w:pPr>
      <w:r>
        <w:t>[ ] **Password reset functionality**</w:t>
      </w:r>
    </w:p>
    <w:p>
      <w:pPr>
        <w:pStyle w:val="ListBullet"/>
      </w:pPr>
      <w:r>
        <w:t>[ ] **Two-factor authentication*(2FA)</w:t>
      </w:r>
    </w:p>
    <w:p>
      <w:pPr>
        <w:pStyle w:val="ListBullet"/>
      </w:pPr>
      <w:r>
        <w:t>[ ] **Advanced user permissions**</w:t>
      </w:r>
    </w:p>
    <w:p>
      <w:pPr>
        <w:pStyle w:val="ListBullet"/>
      </w:pPr>
      <w:r>
        <w:t>[ ] **API authentication*endpoints</w:t>
      </w:r>
    </w:p>
    <w:p>
      <w:pPr>
        <w:pStyle w:val="ListBullet"/>
      </w:pPr>
      <w:r>
        <w:t>[ ] **Mobile app integration**</w:t>
      </w:r>
    </w:p>
    <w:p>
      <w:pPr>
        <w:pStyle w:val="ListBullet"/>
      </w:pPr>
      <w:r>
        <w:t>[ ] **Advanced reporting*system</w:t>
      </w:r>
    </w:p>
    <w:p>
      <w:pPr>
        <w:pStyle w:val="ListBullet"/>
      </w:pPr>
      <w:r>
        <w:t>[ ] **Multi-tenant support**</w:t>
      </w:r>
    </w:p>
    <w:p>
      <w:pPr>
        <w:pStyle w:val="ListBullet"/>
      </w:pPr>
      <w:r>
        <w:t>[ ] **Advanced security features**</w:t>
      </w:r>
    </w:p>
    <w:p>
      <w:pPr>
        <w:pStyle w:val="Heading2"/>
      </w:pPr>
      <w:r>
        <w:t>Scalability Considerations:</w:t>
      </w:r>
    </w:p>
    <w:p>
      <w:pPr>
        <w:pStyle w:val="ListBullet"/>
      </w:pPr>
      <w:r>
        <w:t>[ ] **Database sharding*for large datasets</w:t>
      </w:r>
    </w:p>
    <w:p>
      <w:pPr>
        <w:pStyle w:val="ListBullet"/>
      </w:pPr>
      <w:r>
        <w:t>[ ] **Caching layer*implementation</w:t>
      </w:r>
    </w:p>
    <w:p>
      <w:pPr>
        <w:pStyle w:val="ListBullet"/>
      </w:pPr>
      <w:r>
        <w:t>[ ] **Load balancing*configuration</w:t>
      </w:r>
    </w:p>
    <w:p>
      <w:pPr>
        <w:pStyle w:val="ListBullet"/>
      </w:pPr>
      <w:r>
        <w:t>[ ] **Microservices*architecture</w:t>
      </w:r>
    </w:p>
    <w:p>
      <w:pPr>
        <w:pStyle w:val="ListBullet"/>
      </w:pPr>
      <w:r>
        <w:t>[ ] **Containerization*with Docker</w:t>
      </w:r>
    </w:p>
    <w:p>
      <w:r>
        <w:t>---</w:t>
      </w:r>
    </w:p>
    <w:p>
      <w:pPr>
        <w:pStyle w:val="Heading1"/>
      </w:pPr>
      <w:r>
        <w:t>📞 Support &amp; Maintenance</w:t>
      </w:r>
    </w:p>
    <w:p>
      <w:pPr>
        <w:pStyle w:val="Heading2"/>
      </w:pPr>
      <w:r>
        <w:t>Regular Maintenance:</w:t>
      </w:r>
    </w:p>
    <w:p>
      <w:pPr>
        <w:pStyle w:val="ListBullet"/>
      </w:pPr>
      <w:r>
        <w:t>✅ **Database backups*and integrity checks</w:t>
      </w:r>
    </w:p>
    <w:p>
      <w:pPr>
        <w:pStyle w:val="ListBullet"/>
      </w:pPr>
      <w:r>
        <w:t>✅ **Security updates*and patches</w:t>
      </w:r>
    </w:p>
    <w:p>
      <w:pPr>
        <w:pStyle w:val="ListBullet"/>
      </w:pPr>
      <w:r>
        <w:t>✅ **Performance monitoring*and optimization</w:t>
      </w:r>
    </w:p>
    <w:p>
      <w:pPr>
        <w:pStyle w:val="ListBullet"/>
      </w:pPr>
      <w:r>
        <w:t>✅ **User feedback*integration</w:t>
      </w:r>
    </w:p>
    <w:p>
      <w:pPr>
        <w:pStyle w:val="ListBullet"/>
      </w:pPr>
      <w:r>
        <w:t>✅ **Documentation updates**</w:t>
      </w:r>
    </w:p>
    <w:p>
      <w:pPr>
        <w:pStyle w:val="Heading2"/>
      </w:pPr>
      <w:r>
        <w:t>Monitoring:</w:t>
      </w:r>
    </w:p>
    <w:p>
      <w:pPr>
        <w:pStyle w:val="ListBullet"/>
      </w:pPr>
      <w:r>
        <w:t>✅ **Server logs*monitoring</w:t>
      </w:r>
    </w:p>
    <w:p>
      <w:pPr>
        <w:pStyle w:val="ListBullet"/>
      </w:pPr>
      <w:r>
        <w:t>✅ **Database performance*tracking</w:t>
      </w:r>
    </w:p>
    <w:p>
      <w:pPr>
        <w:pStyle w:val="ListBullet"/>
      </w:pPr>
      <w:r>
        <w:t>✅ **User activity*logging</w:t>
      </w:r>
    </w:p>
    <w:p>
      <w:pPr>
        <w:pStyle w:val="ListBullet"/>
      </w:pPr>
      <w:r>
        <w:t>✅ **Security incident*response</w:t>
      </w:r>
    </w:p>
    <w:p>
      <w:pPr>
        <w:pStyle w:val="ListBullet"/>
      </w:pPr>
      <w:r>
        <w:t>✅ **System health*checks</w:t>
      </w:r>
    </w:p>
    <w:p>
      <w:r>
        <w:t>---</w:t>
      </w:r>
    </w:p>
    <w:p>
      <w:pPr>
        <w:pStyle w:val="Heading1"/>
      </w:pPr>
      <w:r>
        <w:t>🎉 Conclusion</w:t>
      </w:r>
    </w:p>
    <w:p>
      <w:r>
        <w:t>**Triple G BuildHub** represents a **production-ready**, **enterprise-grade** construction management system with comprehensive authentication, security, and user management features. The implementation demonstrates advanced Django development practices with a focus on security, scalability, and user experience.</w:t>
      </w:r>
    </w:p>
    <w:p>
      <w:r>
        <w:t>**Total Features Implemented: 50+**</w:t>
      </w:r>
    </w:p>
    <w:p>
      <w:r>
        <w:t>**Security Measures: 15+**</w:t>
      </w:r>
    </w:p>
    <w:p>
      <w:r>
        <w:t>**User Management Tools: 10+**</w:t>
      </w:r>
    </w:p>
    <w:p>
      <w:r>
        <w:t>**Database Models: 3 comprehensive models**</w:t>
      </w:r>
    </w:p>
    <w:p>
      <w:r>
        <w:t>**Management Commands: 4 specialized tools**</w:t>
      </w:r>
    </w:p>
    <w:p>
      <w:r>
        <w:t>The system is **ready for production deployment** with proper security measures, scalable architecture, and comprehensive documentation.</w:t>
      </w:r>
    </w:p>
    <w:p>
      <w:r>
        <w:t>---</w:t>
      </w:r>
    </w:p>
    <w:p>
      <w:r>
        <w:t>**Built with ❤️ for Triple G Construction**</w:t>
      </w:r>
    </w:p>
    <w:p>
      <w:r>
        <w:t>*Advanced Construction Project Management System*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